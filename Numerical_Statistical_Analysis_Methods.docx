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Numerical and Statistical Analysis Methods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Main Topic</w:t>
            </w:r>
          </w:p>
        </w:tc>
        <w:tc>
          <w:tcPr>
            <w:tcW w:type="dxa" w:w="2160"/>
          </w:tcPr>
          <w:p>
            <w:r>
              <w:t>Methods</w:t>
            </w:r>
          </w:p>
        </w:tc>
        <w:tc>
          <w:tcPr>
            <w:tcW w:type="dxa" w:w="2160"/>
          </w:tcPr>
          <w:p>
            <w:r>
              <w:t>Formulae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>Polynomial Root-Finding</w:t>
            </w:r>
          </w:p>
        </w:tc>
        <w:tc>
          <w:tcPr>
            <w:tcW w:type="dxa" w:w="2160"/>
          </w:tcPr>
          <w:p>
            <w:r>
              <w:t>Muller's method</w:t>
            </w:r>
          </w:p>
        </w:tc>
        <w:tc>
          <w:tcPr>
            <w:tcW w:type="dxa" w:w="2160"/>
          </w:tcPr>
          <w:p>
            <w:r>
              <w:t>Iterative quadratic approximation formula</w:t>
            </w:r>
          </w:p>
        </w:tc>
        <w:tc>
          <w:tcPr>
            <w:tcW w:type="dxa" w:w="2160"/>
          </w:tcPr>
          <w:p>
            <w:r>
              <w:t>Suitable for complex roots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Birge-Vieta method</w:t>
            </w:r>
          </w:p>
        </w:tc>
        <w:tc>
          <w:tcPr>
            <w:tcW w:type="dxa" w:w="2160"/>
          </w:tcPr>
          <w:p>
            <w:r>
              <w:t>Iterative scheme to refine roots for polynomials</w:t>
            </w:r>
          </w:p>
        </w:tc>
        <w:tc>
          <w:tcPr>
            <w:tcW w:type="dxa" w:w="2160"/>
          </w:tcPr>
          <w:p>
            <w:r>
              <w:t>Used for algebraic equations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Graeffe’s root squaring method</w:t>
            </w:r>
          </w:p>
        </w:tc>
        <w:tc>
          <w:tcPr>
            <w:tcW w:type="dxa" w:w="2160"/>
          </w:tcPr>
          <w:p>
            <w:r>
              <w:t>Transformation method to isolate roots</w:t>
            </w:r>
          </w:p>
        </w:tc>
        <w:tc>
          <w:tcPr>
            <w:tcW w:type="dxa" w:w="2160"/>
          </w:tcPr>
          <w:p>
            <w:r>
              <w:t>Finds all roots simultaneously</w:t>
            </w:r>
          </w:p>
        </w:tc>
      </w:tr>
      <w:tr>
        <w:tc>
          <w:tcPr>
            <w:tcW w:type="dxa" w:w="2160"/>
          </w:tcPr>
          <w:p>
            <w:r>
              <w:t>Simultaneous Equations</w:t>
            </w:r>
          </w:p>
        </w:tc>
        <w:tc>
          <w:tcPr>
            <w:tcW w:type="dxa" w:w="2160"/>
          </w:tcPr>
          <w:p>
            <w:r>
              <w:t>Gauss-Jacobi method</w:t>
            </w:r>
          </w:p>
        </w:tc>
        <w:tc>
          <w:tcPr>
            <w:tcW w:type="dxa" w:w="2160"/>
          </w:tcPr>
          <w:p>
            <w:r>
              <w:t>x_i^(k+1) = (1/a_ii) * (b_i - Σ a_ij * x_j^(k))</w:t>
            </w:r>
          </w:p>
        </w:tc>
        <w:tc>
          <w:tcPr>
            <w:tcW w:type="dxa" w:w="2160"/>
          </w:tcPr>
          <w:p>
            <w:r>
              <w:t>Requires diagonal dominance; simple iteration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Gauss-Seidel method</w:t>
            </w:r>
          </w:p>
        </w:tc>
        <w:tc>
          <w:tcPr>
            <w:tcW w:type="dxa" w:w="2160"/>
          </w:tcPr>
          <w:p>
            <w:r>
              <w:t>Similar to Jacobi but updates variables immediately</w:t>
            </w:r>
          </w:p>
        </w:tc>
        <w:tc>
          <w:tcPr>
            <w:tcW w:type="dxa" w:w="2160"/>
          </w:tcPr>
          <w:p>
            <w:r>
              <w:t>Faster convergence than Jacobi method</w:t>
            </w:r>
          </w:p>
        </w:tc>
      </w:tr>
      <w:tr>
        <w:tc>
          <w:tcPr>
            <w:tcW w:type="dxa" w:w="2160"/>
          </w:tcPr>
          <w:p>
            <w:r>
              <w:t>Interpolation</w:t>
            </w:r>
          </w:p>
        </w:tc>
        <w:tc>
          <w:tcPr>
            <w:tcW w:type="dxa" w:w="2160"/>
          </w:tcPr>
          <w:p>
            <w:r>
              <w:t>Newton’s Forward Interpolation</w:t>
            </w:r>
          </w:p>
        </w:tc>
        <w:tc>
          <w:tcPr>
            <w:tcW w:type="dxa" w:w="2160"/>
          </w:tcPr>
          <w:p>
            <w:r>
              <w:t>f(x) = f_0 + pΔf_0 + (p(p-1)/2!)Δ²f_0 + ...</w:t>
            </w:r>
          </w:p>
        </w:tc>
        <w:tc>
          <w:tcPr>
            <w:tcW w:type="dxa" w:w="2160"/>
          </w:tcPr>
          <w:p>
            <w:r>
              <w:t>Used when values are near the beginning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Newton’s Backward Interpolation</w:t>
            </w:r>
          </w:p>
        </w:tc>
        <w:tc>
          <w:tcPr>
            <w:tcW w:type="dxa" w:w="2160"/>
          </w:tcPr>
          <w:p>
            <w:r>
              <w:t>Similar to forward interpolation formula</w:t>
            </w:r>
          </w:p>
        </w:tc>
        <w:tc>
          <w:tcPr>
            <w:tcW w:type="dxa" w:w="2160"/>
          </w:tcPr>
          <w:p>
            <w:r>
              <w:t>Used when values are near the end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Stirling’s Interpolation</w:t>
            </w:r>
          </w:p>
        </w:tc>
        <w:tc>
          <w:tcPr>
            <w:tcW w:type="dxa" w:w="2160"/>
          </w:tcPr>
          <w:p>
            <w:r>
              <w:t>Combination of forward and backward differences</w:t>
            </w:r>
          </w:p>
        </w:tc>
        <w:tc>
          <w:tcPr>
            <w:tcW w:type="dxa" w:w="2160"/>
          </w:tcPr>
          <w:p>
            <w:r>
              <w:t>Used for values near the middle of the table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Bessel’s Interpolation</w:t>
            </w:r>
          </w:p>
        </w:tc>
        <w:tc>
          <w:tcPr>
            <w:tcW w:type="dxa" w:w="2160"/>
          </w:tcPr>
          <w:p>
            <w:r>
              <w:t>Improved accuracy for mid-range interpolation</w:t>
            </w:r>
          </w:p>
        </w:tc>
        <w:tc>
          <w:tcPr>
            <w:tcW w:type="dxa" w:w="2160"/>
          </w:tcPr>
          <w:p>
            <w:r>
              <w:t>Preferred for central interpolation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Lagrange Interpolation</w:t>
            </w:r>
          </w:p>
        </w:tc>
        <w:tc>
          <w:tcPr>
            <w:tcW w:type="dxa" w:w="2160"/>
          </w:tcPr>
          <w:p>
            <w:r>
              <w:t>f(x) = Σ ((x-x_j)/(x_i-x_j))f(x_i)</w:t>
            </w:r>
          </w:p>
        </w:tc>
        <w:tc>
          <w:tcPr>
            <w:tcW w:type="dxa" w:w="2160"/>
          </w:tcPr>
          <w:p>
            <w:r>
              <w:t>Useful for unequal intervals</w:t>
            </w:r>
          </w:p>
        </w:tc>
      </w:tr>
      <w:tr>
        <w:tc>
          <w:tcPr>
            <w:tcW w:type="dxa" w:w="2160"/>
          </w:tcPr>
          <w:p>
            <w:r>
              <w:t>Numerical Differentiation</w:t>
            </w:r>
          </w:p>
        </w:tc>
        <w:tc>
          <w:tcPr>
            <w:tcW w:type="dxa" w:w="2160"/>
          </w:tcPr>
          <w:p>
            <w:r>
              <w:t>Forward Difference Formula</w:t>
            </w:r>
          </w:p>
        </w:tc>
        <w:tc>
          <w:tcPr>
            <w:tcW w:type="dxa" w:w="2160"/>
          </w:tcPr>
          <w:p>
            <w:r>
              <w:t>f'(x) ≈ (f(x+h) - f(x))/h</w:t>
            </w:r>
          </w:p>
        </w:tc>
        <w:tc>
          <w:tcPr>
            <w:tcW w:type="dxa" w:w="2160"/>
          </w:tcPr>
          <w:p>
            <w:r>
              <w:t>First-order approximation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Central Difference Formula</w:t>
            </w:r>
          </w:p>
        </w:tc>
        <w:tc>
          <w:tcPr>
            <w:tcW w:type="dxa" w:w="2160"/>
          </w:tcPr>
          <w:p>
            <w:r>
              <w:t>f'(x) ≈ (f(x+h) - f(x-h))/(2h)</w:t>
            </w:r>
          </w:p>
        </w:tc>
        <w:tc>
          <w:tcPr>
            <w:tcW w:type="dxa" w:w="2160"/>
          </w:tcPr>
          <w:p>
            <w:r>
              <w:t>More accurate than forward difference</w:t>
            </w:r>
          </w:p>
        </w:tc>
      </w:tr>
      <w:tr>
        <w:tc>
          <w:tcPr>
            <w:tcW w:type="dxa" w:w="2160"/>
          </w:tcPr>
          <w:p>
            <w:r>
              <w:t>Numerical Integration</w:t>
            </w:r>
          </w:p>
        </w:tc>
        <w:tc>
          <w:tcPr>
            <w:tcW w:type="dxa" w:w="2160"/>
          </w:tcPr>
          <w:p>
            <w:r>
              <w:t>Trapezoidal Rule</w:t>
            </w:r>
          </w:p>
        </w:tc>
        <w:tc>
          <w:tcPr>
            <w:tcW w:type="dxa" w:w="2160"/>
          </w:tcPr>
          <w:p>
            <w:r>
              <w:t>∫f(x)dx ≈ (h/2) [f(a) + 2Σf(x_i) + f(b)]</w:t>
            </w:r>
          </w:p>
        </w:tc>
        <w:tc>
          <w:tcPr>
            <w:tcW w:type="dxa" w:w="2160"/>
          </w:tcPr>
          <w:p>
            <w:r>
              <w:t>Simple and effective for uniformly spaced data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Simpson’s 1/3 Rule</w:t>
            </w:r>
          </w:p>
        </w:tc>
        <w:tc>
          <w:tcPr>
            <w:tcW w:type="dxa" w:w="2160"/>
          </w:tcPr>
          <w:p>
            <w:r>
              <w:t>∫f(x)dx ≈ (h/3) [f(a) + 4Σf(odd) + 2Σf(even) + f(b)]</w:t>
            </w:r>
          </w:p>
        </w:tc>
        <w:tc>
          <w:tcPr>
            <w:tcW w:type="dxa" w:w="2160"/>
          </w:tcPr>
          <w:p>
            <w:r>
              <w:t>High accuracy for even sub-intervals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Simpson’s 3/8 Rule</w:t>
            </w:r>
          </w:p>
        </w:tc>
        <w:tc>
          <w:tcPr>
            <w:tcW w:type="dxa" w:w="2160"/>
          </w:tcPr>
          <w:p>
            <w:r>
              <w:t>Similar to 1/3 rule but h = 3</w:t>
            </w:r>
          </w:p>
        </w:tc>
        <w:tc>
          <w:tcPr>
            <w:tcW w:type="dxa" w:w="2160"/>
          </w:tcPr>
          <w:p>
            <w:r>
              <w:t>Used when intervals are not divisible by 2 but divisible by 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Romberg Integration</w:t>
            </w:r>
          </w:p>
        </w:tc>
        <w:tc>
          <w:tcPr>
            <w:tcW w:type="dxa" w:w="2160"/>
          </w:tcPr>
          <w:p>
            <w:r>
              <w:t>Recursive trapezoidal refinement</w:t>
            </w:r>
          </w:p>
        </w:tc>
        <w:tc>
          <w:tcPr>
            <w:tcW w:type="dxa" w:w="2160"/>
          </w:tcPr>
          <w:p>
            <w:r>
              <w:t>Increases accuracy using extrapolation</w:t>
            </w:r>
          </w:p>
        </w:tc>
      </w:tr>
      <w:tr>
        <w:tc>
          <w:tcPr>
            <w:tcW w:type="dxa" w:w="2160"/>
          </w:tcPr>
          <w:p>
            <w:r>
              <w:t>Numerical ODE Solutions</w:t>
            </w:r>
          </w:p>
        </w:tc>
        <w:tc>
          <w:tcPr>
            <w:tcW w:type="dxa" w:w="2160"/>
          </w:tcPr>
          <w:p>
            <w:r>
              <w:t>Taylor Series Method</w:t>
            </w:r>
          </w:p>
        </w:tc>
        <w:tc>
          <w:tcPr>
            <w:tcW w:type="dxa" w:w="2160"/>
          </w:tcPr>
          <w:p>
            <w:r>
              <w:t>y(x) = y_0 + hy' + (h²/2)y'' + ...</w:t>
            </w:r>
          </w:p>
        </w:tc>
        <w:tc>
          <w:tcPr>
            <w:tcW w:type="dxa" w:w="2160"/>
          </w:tcPr>
          <w:p>
            <w:r>
              <w:t>Good for initial value approximations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Euler’s Method</w:t>
            </w:r>
          </w:p>
        </w:tc>
        <w:tc>
          <w:tcPr>
            <w:tcW w:type="dxa" w:w="2160"/>
          </w:tcPr>
          <w:p>
            <w:r>
              <w:t>y_(n+1) = y_n + hf(x_n, y_n)</w:t>
            </w:r>
          </w:p>
        </w:tc>
        <w:tc>
          <w:tcPr>
            <w:tcW w:type="dxa" w:w="2160"/>
          </w:tcPr>
          <w:p>
            <w:r>
              <w:t>Basic, but less accurate over large intervals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Improved Euler’s Method (Heun’s)</w:t>
            </w:r>
          </w:p>
        </w:tc>
        <w:tc>
          <w:tcPr>
            <w:tcW w:type="dxa" w:w="2160"/>
          </w:tcPr>
          <w:p>
            <w:r>
              <w:t>y_(n+1) = y_n + (h/2)[f(x_n, y_n) + f(x_(n+1), y_pred)]</w:t>
            </w:r>
          </w:p>
        </w:tc>
        <w:tc>
          <w:tcPr>
            <w:tcW w:type="dxa" w:w="2160"/>
          </w:tcPr>
          <w:p>
            <w:r>
              <w:t>More accurate than basic Euler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Runge-Kutta (2nd Order)</w:t>
            </w:r>
          </w:p>
        </w:tc>
        <w:tc>
          <w:tcPr>
            <w:tcW w:type="dxa" w:w="2160"/>
          </w:tcPr>
          <w:p>
            <w:r>
              <w:t>y_(n+1) = y_n + hK_2</w:t>
            </w:r>
          </w:p>
        </w:tc>
        <w:tc>
          <w:tcPr>
            <w:tcW w:type="dxa" w:w="2160"/>
          </w:tcPr>
          <w:p>
            <w:r>
              <w:t>Higher accuracy, requires function evaluations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Runge-Kutta (4th Order)</w:t>
            </w:r>
          </w:p>
        </w:tc>
        <w:tc>
          <w:tcPr>
            <w:tcW w:type="dxa" w:w="2160"/>
          </w:tcPr>
          <w:p>
            <w:r>
              <w:t>y_(n+1) = y_n + (h/6)(K_1 + 2K_2 + 2K_3 + K_4)</w:t>
            </w:r>
          </w:p>
        </w:tc>
        <w:tc>
          <w:tcPr>
            <w:tcW w:type="dxa" w:w="2160"/>
          </w:tcPr>
          <w:p>
            <w:r>
              <w:t>Standard for solving ODEs due to good accuracy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Milne's Predictor-Corrector Method</w:t>
            </w:r>
          </w:p>
        </w:tc>
        <w:tc>
          <w:tcPr>
            <w:tcW w:type="dxa" w:w="2160"/>
          </w:tcPr>
          <w:p>
            <w:r>
              <w:t>Combination of predictor and corrector steps</w:t>
            </w:r>
          </w:p>
        </w:tc>
        <w:tc>
          <w:tcPr>
            <w:tcW w:type="dxa" w:w="2160"/>
          </w:tcPr>
          <w:p>
            <w:r>
              <w:t>Needs multiple initial values</w:t>
            </w:r>
          </w:p>
        </w:tc>
      </w:tr>
      <w:tr>
        <w:tc>
          <w:tcPr>
            <w:tcW w:type="dxa" w:w="2160"/>
          </w:tcPr>
          <w:p>
            <w:r>
              <w:t>Statistical Distributions &amp; Hypothesis</w:t>
            </w:r>
          </w:p>
        </w:tc>
        <w:tc>
          <w:tcPr>
            <w:tcW w:type="dxa" w:w="2160"/>
          </w:tcPr>
          <w:p>
            <w:r>
              <w:t>Probability Distributions</w:t>
            </w:r>
          </w:p>
        </w:tc>
        <w:tc>
          <w:tcPr>
            <w:tcW w:type="dxa" w:w="2160"/>
          </w:tcPr>
          <w:p>
            <w:r>
              <w:t>Different statistical distribution formulas</w:t>
            </w:r>
          </w:p>
        </w:tc>
        <w:tc>
          <w:tcPr>
            <w:tcW w:type="dxa" w:w="2160"/>
          </w:tcPr>
          <w:p>
            <w:r>
              <w:t>Understanding mean, variance, and distribution properties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Hypothesis Testing</w:t>
            </w:r>
          </w:p>
        </w:tc>
        <w:tc>
          <w:tcPr>
            <w:tcW w:type="dxa" w:w="2160"/>
          </w:tcPr>
          <w:p>
            <w:r>
              <w:t>Test statistics such as Z-test, T-test, Chi-square</w:t>
            </w:r>
          </w:p>
        </w:tc>
        <w:tc>
          <w:tcPr>
            <w:tcW w:type="dxa" w:w="2160"/>
          </w:tcPr>
          <w:p>
            <w:r>
              <w:t>Used for making statistical decisions</w:t>
            </w:r>
          </w:p>
        </w:tc>
      </w:tr>
      <w:tr>
        <w:tc>
          <w:tcPr>
            <w:tcW w:type="dxa" w:w="2160"/>
          </w:tcPr>
          <w:p>
            <w:r>
              <w:t>Non-Parametric &amp; Time Series Analysis</w:t>
            </w:r>
          </w:p>
        </w:tc>
        <w:tc>
          <w:tcPr>
            <w:tcW w:type="dxa" w:w="2160"/>
          </w:tcPr>
          <w:p>
            <w:r>
              <w:t>Non-parametric Methods</w:t>
            </w:r>
          </w:p>
        </w:tc>
        <w:tc>
          <w:tcPr>
            <w:tcW w:type="dxa" w:w="2160"/>
          </w:tcPr>
          <w:p>
            <w:r>
              <w:t>Statistical methods without assuming a fixed distribution</w:t>
            </w:r>
          </w:p>
        </w:tc>
        <w:tc>
          <w:tcPr>
            <w:tcW w:type="dxa" w:w="2160"/>
          </w:tcPr>
          <w:p>
            <w:r>
              <w:t>Used for median-based and rank-based tests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Series Analysis</w:t>
            </w:r>
          </w:p>
        </w:tc>
        <w:tc>
          <w:tcPr>
            <w:tcW w:type="dxa" w:w="2160"/>
          </w:tcPr>
          <w:p>
            <w:r>
              <w:t>Moving averages, Exponential Smoothing</w:t>
            </w:r>
          </w:p>
        </w:tc>
        <w:tc>
          <w:tcPr>
            <w:tcW w:type="dxa" w:w="2160"/>
          </w:tcPr>
          <w:p>
            <w:r>
              <w:t>Analyzing data over time for trends and seasonal effects</w:t>
            </w:r>
          </w:p>
        </w:tc>
      </w:tr>
    </w:tbl>
    <w:p>
      <w:pPr>
        <w:pStyle w:val="Heading2"/>
      </w:pPr>
      <w:r>
        <w:t>Notes: Key Nuances for Method Selection</w:t>
      </w:r>
    </w:p>
    <w:p>
      <w:r>
        <w:br/>
        <w:t>1. **Interpolation:**</w:t>
        <w:br/>
        <w:t xml:space="preserve">   - Use **Stirling’s** or **Bessel’s** for mid-range interpolation:</w:t>
        <w:br/>
        <w:t xml:space="preserve">     - Stirling’s is preferred if data points are evenly spaced with minimal variation.</w:t>
        <w:br/>
        <w:t xml:space="preserve">     - Bessel’s is better for more irregular data.</w:t>
        <w:br/>
        <w:t xml:space="preserve">   - Use **Newton’s Forward** when interpolating near the start, and **Backward** near the end.</w:t>
        <w:br/>
        <w:br/>
        <w:t>2. **Integration:**</w:t>
        <w:br/>
        <w:t xml:space="preserve">   - **Simpson’s 1/3 Rule**: Requires an even number of intervals.</w:t>
        <w:br/>
        <w:t xml:space="preserve">   - **Simpson’s 3/8 Rule**: Can handle odd numbers of intervals divisible by 3.</w:t>
        <w:br/>
        <w:t xml:space="preserve">   - **Trapezoidal Rule**: Use for simpler problems or as a basis for refining (e.g., Romberg).</w:t>
        <w:br/>
        <w:br/>
        <w:t>3. **ODE Solvers:**</w:t>
        <w:br/>
        <w:t xml:space="preserve">   - **Euler’s Method**: Use for a quick approximation, but expect higher error.</w:t>
        <w:br/>
        <w:t xml:space="preserve">   - **Runge-Kutta Methods**: Use when higher accuracy is needed, especially the 4th order method.</w:t>
        <w:br/>
        <w:t xml:space="preserve">   - **Milne’s Predictor-Corrector**: Requires multiple initial values but improves accuracy iteratively.</w:t>
        <w:br/>
        <w:br/>
        <w:t>4. **Root-Finding:**</w:t>
        <w:br/>
        <w:t xml:space="preserve">   - Muller's handles complex roots efficiently.</w:t>
        <w:br/>
        <w:t xml:space="preserve">   - Graeffe’s method finds all roots simultaneously for polynomials.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