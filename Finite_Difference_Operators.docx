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Finite Difference Operators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Operator</w:t>
            </w:r>
          </w:p>
        </w:tc>
        <w:tc>
          <w:tcPr>
            <w:tcW w:type="dxa" w:w="2160"/>
          </w:tcPr>
          <w:p>
            <w:r>
              <w:t>Symbol</w:t>
            </w:r>
          </w:p>
        </w:tc>
        <w:tc>
          <w:tcPr>
            <w:tcW w:type="dxa" w:w="2160"/>
          </w:tcPr>
          <w:p>
            <w:r>
              <w:t>Definition</w:t>
            </w:r>
          </w:p>
        </w:tc>
        <w:tc>
          <w:tcPr>
            <w:tcW w:type="dxa" w:w="2160"/>
          </w:tcPr>
          <w:p>
            <w:r>
              <w:t>Usage/Comments</w:t>
            </w:r>
          </w:p>
        </w:tc>
      </w:tr>
      <w:tr>
        <w:tc>
          <w:tcPr>
            <w:tcW w:type="dxa" w:w="2160"/>
          </w:tcPr>
          <w:p>
            <w:r>
              <w:t>Shift Operator</w:t>
            </w:r>
          </w:p>
        </w:tc>
        <w:tc>
          <w:tcPr>
            <w:tcW w:type="dxa" w:w="2160"/>
          </w:tcPr>
          <w:p>
            <w:r>
              <w:t>E</w:t>
            </w:r>
          </w:p>
        </w:tc>
        <w:tc>
          <w:tcPr>
            <w:tcW w:type="dxa" w:w="2160"/>
          </w:tcPr>
          <w:p>
            <w:r>
              <w:t>E f(x) = f(x + h)</w:t>
            </w:r>
          </w:p>
        </w:tc>
        <w:tc>
          <w:tcPr>
            <w:tcW w:type="dxa" w:w="2160"/>
          </w:tcPr>
          <w:p>
            <w:r>
              <w:t>Shifts function values forward by step h.</w:t>
            </w:r>
          </w:p>
        </w:tc>
      </w:tr>
      <w:tr>
        <w:tc>
          <w:tcPr>
            <w:tcW w:type="dxa" w:w="2160"/>
          </w:tcPr>
          <w:p>
            <w:r>
              <w:t>Forward Difference</w:t>
            </w:r>
          </w:p>
        </w:tc>
        <w:tc>
          <w:tcPr>
            <w:tcW w:type="dxa" w:w="2160"/>
          </w:tcPr>
          <w:p>
            <w:r>
              <w:t>Δ</w:t>
            </w:r>
          </w:p>
        </w:tc>
        <w:tc>
          <w:tcPr>
            <w:tcW w:type="dxa" w:w="2160"/>
          </w:tcPr>
          <w:p>
            <w:r>
              <w:t>Δ f(x) = f(x + h) - f(x)</w:t>
            </w:r>
          </w:p>
        </w:tc>
        <w:tc>
          <w:tcPr>
            <w:tcW w:type="dxa" w:w="2160"/>
          </w:tcPr>
          <w:p>
            <w:r>
              <w:t>Approximates the first derivative; used in forward interpolation.</w:t>
            </w:r>
          </w:p>
        </w:tc>
      </w:tr>
      <w:tr>
        <w:tc>
          <w:tcPr>
            <w:tcW w:type="dxa" w:w="2160"/>
          </w:tcPr>
          <w:p>
            <w:r>
              <w:t>Backward Difference</w:t>
            </w:r>
          </w:p>
        </w:tc>
        <w:tc>
          <w:tcPr>
            <w:tcW w:type="dxa" w:w="2160"/>
          </w:tcPr>
          <w:p>
            <w:r>
              <w:t>∇</w:t>
            </w:r>
          </w:p>
        </w:tc>
        <w:tc>
          <w:tcPr>
            <w:tcW w:type="dxa" w:w="2160"/>
          </w:tcPr>
          <w:p>
            <w:r>
              <w:t>∇ f(x) = f(x) - f(x - h)</w:t>
            </w:r>
          </w:p>
        </w:tc>
        <w:tc>
          <w:tcPr>
            <w:tcW w:type="dxa" w:w="2160"/>
          </w:tcPr>
          <w:p>
            <w:r>
              <w:t>Used for backward interpolation.</w:t>
            </w:r>
          </w:p>
        </w:tc>
      </w:tr>
      <w:tr>
        <w:tc>
          <w:tcPr>
            <w:tcW w:type="dxa" w:w="2160"/>
          </w:tcPr>
          <w:p>
            <w:r>
              <w:t>Central Difference</w:t>
            </w:r>
          </w:p>
        </w:tc>
        <w:tc>
          <w:tcPr>
            <w:tcW w:type="dxa" w:w="2160"/>
          </w:tcPr>
          <w:p>
            <w:r>
              <w:t>δ</w:t>
            </w:r>
          </w:p>
        </w:tc>
        <w:tc>
          <w:tcPr>
            <w:tcW w:type="dxa" w:w="2160"/>
          </w:tcPr>
          <w:p>
            <w:r>
              <w:t>δ f(x) = (f(x+h) - f(x-h)) / 2h</w:t>
            </w:r>
          </w:p>
        </w:tc>
        <w:tc>
          <w:tcPr>
            <w:tcW w:type="dxa" w:w="2160"/>
          </w:tcPr>
          <w:p>
            <w:r>
              <w:t>Provides better accuracy in differentiation.</w:t>
            </w:r>
          </w:p>
        </w:tc>
      </w:tr>
      <w:tr>
        <w:tc>
          <w:tcPr>
            <w:tcW w:type="dxa" w:w="2160"/>
          </w:tcPr>
          <w:p>
            <w:r>
              <w:t>Average Operator</w:t>
            </w:r>
          </w:p>
        </w:tc>
        <w:tc>
          <w:tcPr>
            <w:tcW w:type="dxa" w:w="2160"/>
          </w:tcPr>
          <w:p>
            <w:r>
              <w:t>μ</w:t>
            </w:r>
          </w:p>
        </w:tc>
        <w:tc>
          <w:tcPr>
            <w:tcW w:type="dxa" w:w="2160"/>
          </w:tcPr>
          <w:p>
            <w:r>
              <w:t>μ f(x) = (f(x+h) + f(x)) / 2</w:t>
            </w:r>
          </w:p>
        </w:tc>
        <w:tc>
          <w:tcPr>
            <w:tcW w:type="dxa" w:w="2160"/>
          </w:tcPr>
          <w:p>
            <w:r>
              <w:t>Computes the mean of two neighboring values.</w:t>
            </w:r>
          </w:p>
        </w:tc>
      </w:tr>
      <w:tr>
        <w:tc>
          <w:tcPr>
            <w:tcW w:type="dxa" w:w="2160"/>
          </w:tcPr>
          <w:p>
            <w:r>
              <w:t>Differential Operator</w:t>
            </w:r>
          </w:p>
        </w:tc>
        <w:tc>
          <w:tcPr>
            <w:tcW w:type="dxa" w:w="2160"/>
          </w:tcPr>
          <w:p>
            <w:r>
              <w:t>D</w:t>
            </w:r>
          </w:p>
        </w:tc>
        <w:tc>
          <w:tcPr>
            <w:tcW w:type="dxa" w:w="2160"/>
          </w:tcPr>
          <w:p>
            <w:r>
              <w:t>D f(x) = df/dx</w:t>
            </w:r>
          </w:p>
        </w:tc>
        <w:tc>
          <w:tcPr>
            <w:tcW w:type="dxa" w:w="2160"/>
          </w:tcPr>
          <w:p>
            <w:r>
              <w:t>Represents the derivative of the function.</w:t>
            </w:r>
          </w:p>
        </w:tc>
      </w:tr>
      <w:tr>
        <w:tc>
          <w:tcPr>
            <w:tcW w:type="dxa" w:w="2160"/>
          </w:tcPr>
          <w:p>
            <w:r>
              <w:t>Relation between operators</w:t>
            </w:r>
          </w:p>
        </w:tc>
        <w:tc>
          <w:tcPr>
            <w:tcW w:type="dxa" w:w="2160"/>
          </w:tcPr>
          <w:p>
            <w:r>
              <w:t>E, Δ, ∇</w:t>
            </w:r>
          </w:p>
        </w:tc>
        <w:tc>
          <w:tcPr>
            <w:tcW w:type="dxa" w:w="2160"/>
          </w:tcPr>
          <w:p>
            <w:r>
              <w:t>E = 1 + Δ, E⁻¹ = 1 - ∇</w:t>
            </w:r>
          </w:p>
        </w:tc>
        <w:tc>
          <w:tcPr>
            <w:tcW w:type="dxa" w:w="2160"/>
          </w:tcPr>
          <w:p>
            <w:r>
              <w:t>Useful for expressing operators in terms of each other.</w:t>
            </w:r>
          </w:p>
        </w:tc>
      </w:tr>
      <w:tr>
        <w:tc>
          <w:tcPr>
            <w:tcW w:type="dxa" w:w="2160"/>
          </w:tcPr>
          <w:p>
            <w:r>
              <w:t>Factorial Polynomial Operator</w:t>
            </w:r>
          </w:p>
        </w:tc>
        <w:tc>
          <w:tcPr>
            <w:tcW w:type="dxa" w:w="2160"/>
          </w:tcPr>
          <w:p>
            <w:r>
              <w:t>Pₙ</w:t>
            </w:r>
          </w:p>
        </w:tc>
        <w:tc>
          <w:tcPr>
            <w:tcW w:type="dxa" w:w="2160"/>
          </w:tcPr>
          <w:p>
            <w:r>
              <w:t>Pₙ = x(x-1)(x-2)...(x-n+1)</w:t>
            </w:r>
          </w:p>
        </w:tc>
        <w:tc>
          <w:tcPr>
            <w:tcW w:type="dxa" w:w="2160"/>
          </w:tcPr>
          <w:p>
            <w:r>
              <w:t>Used in interpolation formulas.</w:t>
            </w:r>
          </w:p>
        </w:tc>
      </w:tr>
    </w:tbl>
    <w:p>
      <w:pPr>
        <w:pStyle w:val="Heading2"/>
      </w:pPr>
      <w:r>
        <w:t>Notes on Operator Usage</w:t>
      </w:r>
    </w:p>
    <w:p>
      <w:r>
        <w:br/>
        <w:t>1. **When to use forward vs. backward operators:**</w:t>
        <w:br/>
        <w:t xml:space="preserve">   - Use Δ (forward difference) when approximating derivatives with known values at the beginning of the interval.</w:t>
        <w:br/>
        <w:t xml:space="preserve">   - Use ∇ (backward difference) for values near the end of the interval.</w:t>
        <w:br/>
        <w:br/>
        <w:t>2. **Shift Operator (E):**</w:t>
        <w:br/>
        <w:t xml:space="preserve">   - Often used in difference equations to represent shifts in function values.</w:t>
        <w:br/>
        <w:t xml:space="preserve">   - It allows for the formulation of recurrence relations.</w:t>
        <w:br/>
        <w:br/>
        <w:t>3. **Central Difference (δ):**</w:t>
        <w:br/>
        <w:t xml:space="preserve">   - Provides higher accuracy for derivative approximations.</w:t>
        <w:br/>
        <w:t xml:space="preserve">   - Often used in numerical differentiation formulas.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